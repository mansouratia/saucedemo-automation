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Test Plan for SauceDemo</w:t>
      </w:r>
    </w:p>
    <w:p>
      <w:r>
        <w:t>**Version:** 1.0</w:t>
      </w:r>
    </w:p>
    <w:p>
      <w:r>
        <w:t>**Date:** [Insert Date]</w:t>
      </w:r>
    </w:p>
    <w:p>
      <w:r>
        <w:t>**Prepared By:** [Your Name]</w:t>
      </w:r>
    </w:p>
    <w:p>
      <w:r>
        <w:t>**Reviewed By:** [Reviewer Name]</w:t>
      </w:r>
    </w:p>
    <w:p>
      <w:r>
        <w:t>**Approved By:** [Approver Name]</w:t>
      </w:r>
    </w:p>
    <w:p>
      <w:pPr>
        <w:pStyle w:val="Heading2"/>
      </w:pPr>
      <w:r>
        <w:t>1️⃣ Test Plan Overview</w:t>
      </w:r>
    </w:p>
    <w:p>
      <w:r>
        <w:t>This test plan defines the testing scope, strategy, objectives, and resources for testing the SauceDemo website. The goal is to ensure that the application functions correctly and meets the business requirements before deployment.</w:t>
      </w:r>
    </w:p>
    <w:p>
      <w:pPr>
        <w:pStyle w:val="Heading2"/>
      </w:pPr>
      <w:r>
        <w:t>2️⃣ Objectives</w:t>
      </w:r>
    </w:p>
    <w:p>
      <w:r>
        <w:t>The primary objectives of testing SauceDemo are:</w:t>
      </w:r>
    </w:p>
    <w:p>
      <w:r>
        <w:t>✅ Ensure all functionalities (Login, Product Listing, Add to Cart, Checkout, Logout) work as expected.</w:t>
      </w:r>
    </w:p>
    <w:p>
      <w:r>
        <w:t>✅ Identify and report defects to improve software quality.</w:t>
      </w:r>
    </w:p>
    <w:p>
      <w:r>
        <w:t>✅ Validate the UI, usability, performance, and security of the application.</w:t>
      </w:r>
    </w:p>
    <w:p>
      <w:r>
        <w:t>✅ Ensure cross-browser compatibility.</w:t>
      </w:r>
    </w:p>
    <w:p>
      <w:pPr>
        <w:pStyle w:val="Heading2"/>
      </w:pPr>
      <w:r>
        <w:t>3️⃣ Scope of Testing</w:t>
      </w:r>
    </w:p>
    <w:p>
      <w:pPr>
        <w:pStyle w:val="Heading3"/>
      </w:pPr>
      <w:r>
        <w:t>🔹 Features to be Tested</w:t>
      </w:r>
    </w:p>
    <w:p>
      <w:r>
        <w:t>✅ Login &amp; Authentication</w:t>
      </w:r>
    </w:p>
    <w:p>
      <w:r>
        <w:t>✅ Product Listing &amp; Sorting</w:t>
      </w:r>
    </w:p>
    <w:p>
      <w:r>
        <w:t>✅ Add to Cart &amp; Remove from Cart</w:t>
      </w:r>
    </w:p>
    <w:p>
      <w:r>
        <w:t>✅ Checkout Process</w:t>
      </w:r>
    </w:p>
    <w:p>
      <w:r>
        <w:t>✅ Logout Functionality</w:t>
      </w:r>
    </w:p>
    <w:p>
      <w:pPr>
        <w:pStyle w:val="Heading3"/>
      </w:pPr>
      <w:r>
        <w:t>🔹 Features NOT in Scope</w:t>
      </w:r>
    </w:p>
    <w:p>
      <w:r>
        <w:t>❌ Payment gateway integration (since SauceDemo is a demo site)</w:t>
      </w:r>
    </w:p>
    <w:p>
      <w:r>
        <w:t>❌ Mobile application testing (only web testing is covered)</w:t>
      </w:r>
    </w:p>
    <w:p>
      <w:pPr>
        <w:pStyle w:val="Heading2"/>
      </w:pPr>
      <w:r>
        <w:t>4️⃣ Testing Approach</w:t>
      </w:r>
    </w:p>
    <w:p>
      <w:r>
        <w:t>Testing will follow a **manual functional testing approach**, with the possibility of automation for regression testing.</w:t>
      </w:r>
    </w:p>
    <w:p>
      <w:pPr>
        <w:pStyle w:val="Heading3"/>
      </w:pPr>
      <w:r>
        <w:t>🔹 Testing Levels</w:t>
      </w:r>
    </w:p>
    <w:p>
      <w:r>
        <w:t>✅ Unit Testing – Developers will test individual modules.</w:t>
      </w:r>
    </w:p>
    <w:p>
      <w:r>
        <w:t>✅ Functional Testing – Validate business functionalities.</w:t>
      </w:r>
    </w:p>
    <w:p>
      <w:r>
        <w:t>✅ UI Testing – Ensure the application looks good across browsers.</w:t>
      </w:r>
    </w:p>
    <w:p>
      <w:r>
        <w:t>✅ Regression Testing – Retest functionalities after fixing bugs.</w:t>
      </w:r>
    </w:p>
    <w:p>
      <w:r>
        <w:t>✅ Performance Testing – Check page load time (optional).</w:t>
      </w:r>
    </w:p>
    <w:p>
      <w:r>
        <w:t>✅ Security Testing – Attempt SQL Injection &amp; XSS attacks on login fields.</w:t>
      </w:r>
    </w:p>
    <w:p>
      <w:pPr>
        <w:pStyle w:val="Heading2"/>
      </w:pPr>
      <w:r>
        <w:t>5️⃣ Test Environment</w:t>
      </w:r>
    </w:p>
    <w:tbl>
      <w:tblPr>
        <w:tblStyle w:val="TableGrid"/>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Details</w:t>
            </w:r>
          </w:p>
        </w:tc>
      </w:tr>
      <w:tr>
        <w:tc>
          <w:tcPr>
            <w:tcW w:type="dxa" w:w="4320"/>
          </w:tcPr>
          <w:p>
            <w:r>
              <w:t>Operating System</w:t>
            </w:r>
          </w:p>
        </w:tc>
        <w:tc>
          <w:tcPr>
            <w:tcW w:type="dxa" w:w="4320"/>
          </w:tcPr>
          <w:p>
            <w:r>
              <w:t>Windows 10, macOS</w:t>
            </w:r>
          </w:p>
        </w:tc>
      </w:tr>
      <w:tr>
        <w:tc>
          <w:tcPr>
            <w:tcW w:type="dxa" w:w="4320"/>
          </w:tcPr>
          <w:p>
            <w:r>
              <w:t>Browsers</w:t>
            </w:r>
          </w:p>
        </w:tc>
        <w:tc>
          <w:tcPr>
            <w:tcW w:type="dxa" w:w="4320"/>
          </w:tcPr>
          <w:p>
            <w:r>
              <w:t>Chrome, Firefox, Edge, Safari</w:t>
            </w:r>
          </w:p>
        </w:tc>
      </w:tr>
      <w:tr>
        <w:tc>
          <w:tcPr>
            <w:tcW w:type="dxa" w:w="4320"/>
          </w:tcPr>
          <w:p>
            <w:r>
              <w:t>Screen Resolutions</w:t>
            </w:r>
          </w:p>
        </w:tc>
        <w:tc>
          <w:tcPr>
            <w:tcW w:type="dxa" w:w="4320"/>
          </w:tcPr>
          <w:p>
            <w:r>
              <w:t>1366x768, 1920x1080</w:t>
            </w:r>
          </w:p>
        </w:tc>
      </w:tr>
      <w:tr>
        <w:tc>
          <w:tcPr>
            <w:tcW w:type="dxa" w:w="4320"/>
          </w:tcPr>
          <w:p>
            <w:r>
              <w:t>Test Data</w:t>
            </w:r>
          </w:p>
        </w:tc>
        <w:tc>
          <w:tcPr>
            <w:tcW w:type="dxa" w:w="4320"/>
          </w:tcPr>
          <w:p>
            <w:r>
              <w:t>Valid &amp; Invalid credentials</w:t>
            </w:r>
          </w:p>
        </w:tc>
      </w:tr>
      <w:tr>
        <w:tc>
          <w:tcPr>
            <w:tcW w:type="dxa" w:w="4320"/>
          </w:tcPr>
          <w:p>
            <w:r>
              <w:t>Automation Tools (Optional)</w:t>
            </w:r>
          </w:p>
        </w:tc>
        <w:tc>
          <w:tcPr>
            <w:tcW w:type="dxa" w:w="4320"/>
          </w:tcPr>
          <w:p>
            <w:r>
              <w:t>Selenium WebDriver with Python/Java</w:t>
            </w:r>
          </w:p>
        </w:tc>
      </w:tr>
    </w:tbl>
    <w:p>
      <w:pPr>
        <w:pStyle w:val="Heading2"/>
      </w:pPr>
      <w:r>
        <w:t>6️⃣ Test Deliverables</w:t>
      </w:r>
    </w:p>
    <w:p>
      <w:r>
        <w:t>📌 Test Plan (This document)</w:t>
      </w:r>
    </w:p>
    <w:p>
      <w:r>
        <w:t>📌 Test Scenarios Document</w:t>
      </w:r>
    </w:p>
    <w:p>
      <w:r>
        <w:t>📌 Test Cases Document</w:t>
      </w:r>
    </w:p>
    <w:p>
      <w:r>
        <w:t>📌 Bug Report</w:t>
      </w:r>
    </w:p>
    <w:p>
      <w:r>
        <w:t>📌 Test Execution Report</w:t>
      </w:r>
    </w:p>
    <w:p>
      <w:r>
        <w:t>📌 Test Summary Report</w:t>
      </w:r>
    </w:p>
    <w:p>
      <w:pPr>
        <w:pStyle w:val="Heading2"/>
      </w:pPr>
      <w:r>
        <w:t>7️⃣ Test Schedule</w:t>
      </w:r>
    </w:p>
    <w:tbl>
      <w:tblPr>
        <w:tblStyle w:val="TableGrid"/>
        <w:tblW w:type="auto" w:w="0"/>
        <w:tblLook w:firstColumn="1" w:firstRow="1" w:lastColumn="0" w:lastRow="0" w:noHBand="0" w:noVBand="1" w:val="04A0"/>
      </w:tblPr>
      <w:tblGrid>
        <w:gridCol w:w="2880"/>
        <w:gridCol w:w="2880"/>
        <w:gridCol w:w="2880"/>
      </w:tblGrid>
      <w:tr>
        <w:tc>
          <w:tcPr>
            <w:tcW w:type="dxa" w:w="2880"/>
          </w:tcPr>
          <w:p>
            <w:r>
              <w:t>Task</w:t>
            </w:r>
          </w:p>
        </w:tc>
        <w:tc>
          <w:tcPr>
            <w:tcW w:type="dxa" w:w="2880"/>
          </w:tcPr>
          <w:p>
            <w:r>
              <w:t>Start Date</w:t>
            </w:r>
          </w:p>
        </w:tc>
        <w:tc>
          <w:tcPr>
            <w:tcW w:type="dxa" w:w="2880"/>
          </w:tcPr>
          <w:p>
            <w:r>
              <w:t>End Date</w:t>
            </w:r>
          </w:p>
        </w:tc>
      </w:tr>
      <w:tr>
        <w:tc>
          <w:tcPr>
            <w:tcW w:type="dxa" w:w="2880"/>
          </w:tcPr>
          <w:p>
            <w:r>
              <w:t>Test Planning</w:t>
            </w:r>
          </w:p>
        </w:tc>
        <w:tc>
          <w:tcPr>
            <w:tcW w:type="dxa" w:w="2880"/>
          </w:tcPr>
          <w:p>
            <w:r>
              <w:t>[Start Date]</w:t>
            </w:r>
          </w:p>
        </w:tc>
        <w:tc>
          <w:tcPr>
            <w:tcW w:type="dxa" w:w="2880"/>
          </w:tcPr>
          <w:p>
            <w:r>
              <w:t>[End Date]</w:t>
            </w:r>
          </w:p>
        </w:tc>
      </w:tr>
      <w:tr>
        <w:tc>
          <w:tcPr>
            <w:tcW w:type="dxa" w:w="2880"/>
          </w:tcPr>
          <w:p>
            <w:r>
              <w:t>Test Case Design</w:t>
            </w:r>
          </w:p>
        </w:tc>
        <w:tc>
          <w:tcPr>
            <w:tcW w:type="dxa" w:w="2880"/>
          </w:tcPr>
          <w:p>
            <w:r>
              <w:t>[Start Date]</w:t>
            </w:r>
          </w:p>
        </w:tc>
        <w:tc>
          <w:tcPr>
            <w:tcW w:type="dxa" w:w="2880"/>
          </w:tcPr>
          <w:p>
            <w:r>
              <w:t>[End Date]</w:t>
            </w:r>
          </w:p>
        </w:tc>
      </w:tr>
      <w:tr>
        <w:tc>
          <w:tcPr>
            <w:tcW w:type="dxa" w:w="2880"/>
          </w:tcPr>
          <w:p>
            <w:r>
              <w:t>Test Execution</w:t>
            </w:r>
          </w:p>
        </w:tc>
        <w:tc>
          <w:tcPr>
            <w:tcW w:type="dxa" w:w="2880"/>
          </w:tcPr>
          <w:p>
            <w:r>
              <w:t>[Start Date]</w:t>
            </w:r>
          </w:p>
        </w:tc>
        <w:tc>
          <w:tcPr>
            <w:tcW w:type="dxa" w:w="2880"/>
          </w:tcPr>
          <w:p>
            <w:r>
              <w:t>[End Date]</w:t>
            </w:r>
          </w:p>
        </w:tc>
      </w:tr>
      <w:tr>
        <w:tc>
          <w:tcPr>
            <w:tcW w:type="dxa" w:w="2880"/>
          </w:tcPr>
          <w:p>
            <w:r>
              <w:t>Defect Reporting &amp; Retesting</w:t>
            </w:r>
          </w:p>
        </w:tc>
        <w:tc>
          <w:tcPr>
            <w:tcW w:type="dxa" w:w="2880"/>
          </w:tcPr>
          <w:p>
            <w:r>
              <w:t>[Start Date]</w:t>
            </w:r>
          </w:p>
        </w:tc>
        <w:tc>
          <w:tcPr>
            <w:tcW w:type="dxa" w:w="2880"/>
          </w:tcPr>
          <w:p>
            <w:r>
              <w:t>[End Date]</w:t>
            </w:r>
          </w:p>
        </w:tc>
      </w:tr>
      <w:tr>
        <w:tc>
          <w:tcPr>
            <w:tcW w:type="dxa" w:w="2880"/>
          </w:tcPr>
          <w:p>
            <w:r>
              <w:t>Test Closure &amp; Summary Report</w:t>
            </w:r>
          </w:p>
        </w:tc>
        <w:tc>
          <w:tcPr>
            <w:tcW w:type="dxa" w:w="2880"/>
          </w:tcPr>
          <w:p>
            <w:r>
              <w:t>[Start Date]</w:t>
            </w:r>
          </w:p>
        </w:tc>
        <w:tc>
          <w:tcPr>
            <w:tcW w:type="dxa" w:w="2880"/>
          </w:tcPr>
          <w:p>
            <w:r>
              <w:t>[End Date]</w:t>
            </w:r>
          </w:p>
        </w:tc>
      </w:tr>
    </w:tbl>
    <w:p>
      <w:pPr>
        <w:pStyle w:val="Heading2"/>
      </w:pPr>
      <w:r>
        <w:t>8️⃣ Entry &amp; Exit Criteria</w:t>
      </w:r>
    </w:p>
    <w:p>
      <w:pPr>
        <w:pStyle w:val="Heading3"/>
      </w:pPr>
      <w:r>
        <w:t>🔹 Entry Criteria</w:t>
      </w:r>
    </w:p>
    <w:p>
      <w:r>
        <w:t>✅ The development team has completed feature implementation.</w:t>
      </w:r>
    </w:p>
    <w:p>
      <w:r>
        <w:t>✅ The test environment is set up and stable.</w:t>
      </w:r>
    </w:p>
    <w:p>
      <w:r>
        <w:t>✅ Test cases are ready and reviewed.</w:t>
      </w:r>
    </w:p>
    <w:p>
      <w:pPr>
        <w:pStyle w:val="Heading3"/>
      </w:pPr>
      <w:r>
        <w:t>🔹 Exit Criteria</w:t>
      </w:r>
    </w:p>
    <w:p>
      <w:r>
        <w:t>✅ All major test cases are executed.</w:t>
      </w:r>
    </w:p>
    <w:p>
      <w:r>
        <w:t>✅ Critical defects are fixed and retested.</w:t>
      </w:r>
    </w:p>
    <w:p>
      <w:r>
        <w:t>✅ Test summary report is prepared.</w:t>
      </w:r>
    </w:p>
    <w:p>
      <w:pPr>
        <w:pStyle w:val="Heading2"/>
      </w:pPr>
      <w:r>
        <w:t>9️⃣ Defect Management</w:t>
      </w:r>
    </w:p>
    <w:p>
      <w:r>
        <w:t>All defects will be logged in a **Bug Tracking Tool (Jira, Trello, or Excel Sheet)**.</w:t>
      </w:r>
    </w:p>
    <w:p>
      <w:pPr>
        <w:pStyle w:val="Heading3"/>
      </w:pPr>
      <w:r>
        <w:t>🔹 Defect Classification</w:t>
      </w:r>
    </w:p>
    <w:tbl>
      <w:tblPr>
        <w:tblStyle w:val="TableGrid"/>
        <w:tblW w:type="auto" w:w="0"/>
        <w:tblLook w:firstColumn="1" w:firstRow="1" w:lastColumn="0" w:lastRow="0" w:noHBand="0" w:noVBand="1" w:val="04A0"/>
      </w:tblPr>
      <w:tblGrid>
        <w:gridCol w:w="4320"/>
        <w:gridCol w:w="4320"/>
      </w:tblGrid>
      <w:tr>
        <w:tc>
          <w:tcPr>
            <w:tcW w:type="dxa" w:w="4320"/>
          </w:tcPr>
          <w:p>
            <w:r>
              <w:t>Severity</w:t>
            </w:r>
          </w:p>
        </w:tc>
        <w:tc>
          <w:tcPr>
            <w:tcW w:type="dxa" w:w="4320"/>
          </w:tcPr>
          <w:p>
            <w:r>
              <w:t>Description</w:t>
            </w:r>
          </w:p>
        </w:tc>
      </w:tr>
      <w:tr>
        <w:tc>
          <w:tcPr>
            <w:tcW w:type="dxa" w:w="4320"/>
          </w:tcPr>
          <w:p>
            <w:r>
              <w:t>🟥 Critical</w:t>
            </w:r>
          </w:p>
        </w:tc>
        <w:tc>
          <w:tcPr>
            <w:tcW w:type="dxa" w:w="4320"/>
          </w:tcPr>
          <w:p>
            <w:r>
              <w:t>Blocking functionality (e.g., login fails completely).</w:t>
            </w:r>
          </w:p>
        </w:tc>
      </w:tr>
      <w:tr>
        <w:tc>
          <w:tcPr>
            <w:tcW w:type="dxa" w:w="4320"/>
          </w:tcPr>
          <w:p>
            <w:r>
              <w:t>🟧 Major</w:t>
            </w:r>
          </w:p>
        </w:tc>
        <w:tc>
          <w:tcPr>
            <w:tcW w:type="dxa" w:w="4320"/>
          </w:tcPr>
          <w:p>
            <w:r>
              <w:t>Key function not working (e.g., checkout button does nothing).</w:t>
            </w:r>
          </w:p>
        </w:tc>
      </w:tr>
      <w:tr>
        <w:tc>
          <w:tcPr>
            <w:tcW w:type="dxa" w:w="4320"/>
          </w:tcPr>
          <w:p>
            <w:r>
              <w:t>🟨 Minor</w:t>
            </w:r>
          </w:p>
        </w:tc>
        <w:tc>
          <w:tcPr>
            <w:tcW w:type="dxa" w:w="4320"/>
          </w:tcPr>
          <w:p>
            <w:r>
              <w:t>UI issues, minor glitches (e.g., misalignment in sorting dropdown).</w:t>
            </w:r>
          </w:p>
        </w:tc>
      </w:tr>
    </w:tbl>
    <w:p>
      <w:pPr>
        <w:pStyle w:val="Heading2"/>
      </w:pPr>
      <w:r>
        <w:t>🔟 Risks &amp; Mitigation Plan</w:t>
      </w:r>
    </w:p>
    <w:tbl>
      <w:tblPr>
        <w:tblStyle w:val="TableGrid"/>
        <w:tblW w:type="auto" w:w="0"/>
        <w:tblLook w:firstColumn="1" w:firstRow="1" w:lastColumn="0" w:lastRow="0" w:noHBand="0" w:noVBand="1" w:val="04A0"/>
      </w:tblPr>
      <w:tblGrid>
        <w:gridCol w:w="4320"/>
        <w:gridCol w:w="4320"/>
      </w:tblGrid>
      <w:tr>
        <w:tc>
          <w:tcPr>
            <w:tcW w:type="dxa" w:w="4320"/>
          </w:tcPr>
          <w:p>
            <w:r>
              <w:t>Risk</w:t>
            </w:r>
          </w:p>
        </w:tc>
        <w:tc>
          <w:tcPr>
            <w:tcW w:type="dxa" w:w="4320"/>
          </w:tcPr>
          <w:p>
            <w:r>
              <w:t>Mitigation Strategy</w:t>
            </w:r>
          </w:p>
        </w:tc>
      </w:tr>
      <w:tr>
        <w:tc>
          <w:tcPr>
            <w:tcW w:type="dxa" w:w="4320"/>
          </w:tcPr>
          <w:p>
            <w:r>
              <w:t>Unstable Test Environment</w:t>
            </w:r>
          </w:p>
        </w:tc>
        <w:tc>
          <w:tcPr>
            <w:tcW w:type="dxa" w:w="4320"/>
          </w:tcPr>
          <w:p>
            <w:r>
              <w:t>Ensure proper setup &amp; backups.</w:t>
            </w:r>
          </w:p>
        </w:tc>
      </w:tr>
      <w:tr>
        <w:tc>
          <w:tcPr>
            <w:tcW w:type="dxa" w:w="4320"/>
          </w:tcPr>
          <w:p>
            <w:r>
              <w:t>Tight Testing Schedule</w:t>
            </w:r>
          </w:p>
        </w:tc>
        <w:tc>
          <w:tcPr>
            <w:tcW w:type="dxa" w:w="4320"/>
          </w:tcPr>
          <w:p>
            <w:r>
              <w:t>Prioritize critical test cases.</w:t>
            </w:r>
          </w:p>
        </w:tc>
      </w:tr>
      <w:tr>
        <w:tc>
          <w:tcPr>
            <w:tcW w:type="dxa" w:w="4320"/>
          </w:tcPr>
          <w:p>
            <w:r>
              <w:t>Lack of Documentation</w:t>
            </w:r>
          </w:p>
        </w:tc>
        <w:tc>
          <w:tcPr>
            <w:tcW w:type="dxa" w:w="4320"/>
          </w:tcPr>
          <w:p>
            <w:r>
              <w:t>Create proper test artifacts.</w:t>
            </w:r>
          </w:p>
        </w:tc>
      </w:tr>
      <w:tr>
        <w:tc>
          <w:tcPr>
            <w:tcW w:type="dxa" w:w="4320"/>
          </w:tcPr>
          <w:p>
            <w:r>
              <w:t>Browser Compatibility Issues</w:t>
            </w:r>
          </w:p>
        </w:tc>
        <w:tc>
          <w:tcPr>
            <w:tcW w:type="dxa" w:w="4320"/>
          </w:tcPr>
          <w:p>
            <w:r>
              <w:t>Test on multiple browsers.</w:t>
            </w:r>
          </w:p>
        </w:tc>
      </w:tr>
    </w:tbl>
    <w:p>
      <w:pPr>
        <w:pStyle w:val="Heading2"/>
      </w:pPr>
      <w:r>
        <w:t>🔚 Approval</w:t>
      </w:r>
    </w:p>
    <w:p>
      <w:r>
        <w:t>✅ **Tester:** [Your Name]</w:t>
      </w:r>
    </w:p>
    <w:p>
      <w:r>
        <w:t>✅ **Test Lead:** [Lead Name]</w:t>
      </w:r>
    </w:p>
    <w:p>
      <w:r>
        <w:t>✅ **Project Manager:** [Manager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